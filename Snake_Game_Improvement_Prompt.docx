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Prompt for Improving My Snake Game</w:t>
      </w:r>
    </w:p>
    <w:p>
      <w:r>
        <w:t>I currently have a Snake game built in HTML, CSS, and JavaScript. The snake eats food, grows, and speeds up gradually. The game ends when the snake hits a wall or itself, and the player wins at 25 points. It also has Start and Restart buttons.</w:t>
      </w:r>
    </w:p>
    <w:p>
      <w:pPr>
        <w:pStyle w:val="Heading2"/>
      </w:pPr>
      <w:r>
        <w:t>I want to improve this game with the following changes:</w:t>
      </w:r>
    </w:p>
    <w:p>
      <w:pPr>
        <w:pStyle w:val="Heading3"/>
      </w:pPr>
      <w:r>
        <w:t>1. Game Controls &amp; Functions</w:t>
      </w:r>
    </w:p>
    <w:p>
      <w:r>
        <w:t>- Add a Pause/Resume button.</w:t>
        <w:br/>
        <w:t>- Add touch controls (on-screen arrows) for mobile play.</w:t>
        <w:br/>
        <w:t>- Allow difficulty selection (Easy/Medium/Hard → different starting speeds).</w:t>
      </w:r>
    </w:p>
    <w:p>
      <w:pPr>
        <w:pStyle w:val="Heading3"/>
      </w:pPr>
      <w:r>
        <w:t>2. UI/Design Improvements</w:t>
      </w:r>
    </w:p>
    <w:p>
      <w:r>
        <w:t>- Replace snake/food blocks with images (snake head, apple, etc.).</w:t>
        <w:br/>
        <w:t>- Add a styled game over/win screen (instead of just alerts).</w:t>
        <w:br/>
        <w:t>- Track and display the highest score (using localStorage).</w:t>
        <w:br/>
        <w:t>- Improve the layout with a nice menu and scoreboard section.</w:t>
      </w:r>
    </w:p>
    <w:p>
      <w:pPr>
        <w:pStyle w:val="Heading3"/>
      </w:pPr>
      <w:r>
        <w:t>3. Audio &amp; Feedback</w:t>
      </w:r>
    </w:p>
    <w:p>
      <w:r>
        <w:t>- Add background music that loops.</w:t>
        <w:br/>
        <w:t>- Play sound effects when food is eaten, game over, and when winning.</w:t>
      </w:r>
    </w:p>
    <w:p>
      <w:pPr>
        <w:pStyle w:val="Heading3"/>
      </w:pPr>
      <w:r>
        <w:t>4. Game Progression</w:t>
      </w:r>
    </w:p>
    <w:p>
      <w:r>
        <w:t>- Introduce levels:</w:t>
        <w:br/>
        <w:t xml:space="preserve">  • Level 1 (0–9 points) → Normal speed, gray background.</w:t>
        <w:br/>
        <w:t xml:space="preserve">  • Level 2 (10–19 points) → Faster, different background color.</w:t>
        <w:br/>
        <w:t xml:space="preserve">  • Level 3 (20–25 points) → Even faster, with obstacles.</w:t>
      </w:r>
    </w:p>
    <w:p>
      <w:pPr>
        <w:pStyle w:val="Heading2"/>
      </w:pPr>
      <w:r>
        <w:t>Context to include in the code update request:</w:t>
      </w:r>
    </w:p>
    <w:p>
      <w:r>
        <w:t>- Current Snake Game HTML/JS code (attached).</w:t>
        <w:br/>
        <w:t>- Images for snake/food (attached or linked).</w:t>
        <w:br/>
        <w:t>- Audio files for background music and sound effects (attached or linked).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